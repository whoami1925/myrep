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F13A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Современные методы прогнозирования финансовых потоков – анализ алгоритмов и моделей</w:t>
      </w:r>
    </w:p>
    <w:p w14:paraId="4C681FB4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14:paraId="519509DE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Прогнозирование финансовых потоков является важной задачей для предприятий, банков, инвесторов и государственных структур. Точные предсказания денежных потоков помогают оптимизировать бюджетирование, планировать инвестиции и снижать финансовые риски. В последние десятилетия методы прогнозирования значительно эволюционировали: от классических статистических моделей до сложных нейронных сетей и гибридных алгоритмов. Особенно актуальными такие прогнозы становятся в условиях нестабильных экономических ситуаций, когда требуется быстро реагировать на изменения в макроэкономической среде. Прогнозирование также играет важную роль в оценке будущих доходов компаний, управлении денежными потоками и составлении инвестиционных стратегий. В данной статье рассматриваются основные современные методы прогнозирования, их преимущества, недостатки и перспективы дальнейшего развития.</w:t>
      </w:r>
    </w:p>
    <w:p w14:paraId="5DA85C71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История развития прогнозирования финансовых потоков</w:t>
      </w:r>
    </w:p>
    <w:p w14:paraId="1EEF503E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Методы прогнозирования финансовых потоков начали развиваться в начале XX века с появлением первых эконометрических моделей. В 1950-х годах широкое распространение получили регрессионные модели, использовавшиеся для предсказания доходов и расходов компаний. В 1970-1980-х годах были разработаны временные ряды (ARIMA, экспоненциальное сглаживание), которые стали основой финансового прогнозирования на несколько десятилетий. Развитие вычислительной техники и появление больших массивов данных </w:t>
      </w: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привели к использованию сложных моделей, таких как нейронные сети и алгоритмы машинного обучения.</w:t>
      </w:r>
    </w:p>
    <w:p w14:paraId="5DE6114B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Основные методы прогнозирования</w:t>
      </w:r>
    </w:p>
    <w:p w14:paraId="5E3261FB" w14:textId="77777777" w:rsidR="006A4FAA" w:rsidRPr="006A4FAA" w:rsidRDefault="006A4FAA" w:rsidP="006A4FAA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Статистические методы</w:t>
      </w:r>
    </w:p>
    <w:p w14:paraId="4DE5BE10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Статистические методы прогнозирования основаны на анализе временных рядов и математической обработке данных. Основные методы включают:</w:t>
      </w:r>
    </w:p>
    <w:p w14:paraId="01B94A87" w14:textId="77777777" w:rsidR="006A4FAA" w:rsidRPr="006A4FAA" w:rsidRDefault="006A4FAA" w:rsidP="006A4FAA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ARIMA (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Autoregressive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Integrated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Moving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Average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 – модель, учитывающая сезонность и тренды данных, широко используемая в финансовом прогнозировании. Она хорошо подходит для временных рядов, имеющих четкие закономерности, но плохо справляется с резкими изменениями в данных.</w:t>
      </w:r>
    </w:p>
    <w:p w14:paraId="3C6CC0EF" w14:textId="77777777" w:rsidR="006A4FAA" w:rsidRPr="006A4FAA" w:rsidRDefault="006A4FAA" w:rsidP="006A4FAA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Экспоненциальное сглаживание (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Holt-Winters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 – метод, применяемый для краткосрочного прогнозирования, особенно полезен при резких изменениях тренда. Однако он не учитывает сложные нелинейные зависимости между экономическими показателями.</w:t>
      </w:r>
    </w:p>
    <w:p w14:paraId="33326AE4" w14:textId="77777777" w:rsidR="006A4FAA" w:rsidRPr="006A4FAA" w:rsidRDefault="006A4FAA" w:rsidP="006A4FAA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Регрессионный анализ – позволяет выявлять зависимости между финансовыми показателями и строить прогнозы, но требует тщательной подготовки данных и учета множества факторов, влияющих на конечный результат.</w:t>
      </w:r>
    </w:p>
    <w:p w14:paraId="303B840C" w14:textId="77777777" w:rsidR="006A4FAA" w:rsidRPr="006A4FAA" w:rsidRDefault="006A4FAA" w:rsidP="006A4FAA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Методы машинного обучения</w:t>
      </w:r>
    </w:p>
    <w:p w14:paraId="76458451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С развитием искусственного интеллекта стали популярны методы машинного обучения, позволяющие анализировать большие объемы данных и находить сложные закономерности. К наиболее эффективным алгоритмам относятся:</w:t>
      </w:r>
    </w:p>
    <w:p w14:paraId="63F20DF6" w14:textId="77777777" w:rsidR="006A4FAA" w:rsidRPr="006A4FAA" w:rsidRDefault="006A4FAA" w:rsidP="006A4FAA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Линейная регрессия – простой, но эффективный метод, часто используемый для прогнозирования доходов, однако его </w:t>
      </w: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точность может снижаться при наличии нелинейных зависимостей в данных.</w:t>
      </w:r>
    </w:p>
    <w:p w14:paraId="580E7DFE" w14:textId="77777777" w:rsidR="006A4FAA" w:rsidRPr="006A4FAA" w:rsidRDefault="006A4FAA" w:rsidP="006A4FAA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Деревья решений (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Random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Forest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XGBoost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) – позволяют учитывать нелинейные зависимости в данных, но требуют значительных вычислительных мощностей.</w:t>
      </w:r>
    </w:p>
    <w:p w14:paraId="3F045B21" w14:textId="77777777" w:rsidR="006A4FAA" w:rsidRPr="006A4FAA" w:rsidRDefault="006A4FAA" w:rsidP="006A4FAA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Нейронные сети (LSTM, GRU) – специализированные архитектуры, используемые для анализа временных рядов, способны выявлять скрытые закономерности, но требуют большого объема данных для обучения.</w:t>
      </w:r>
    </w:p>
    <w:p w14:paraId="2528E35F" w14:textId="77777777" w:rsidR="006A4FAA" w:rsidRPr="006A4FAA" w:rsidRDefault="006A4FAA" w:rsidP="006A4FAA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Гибридные методы</w:t>
      </w:r>
    </w:p>
    <w:p w14:paraId="2CA779F2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Гибридные подходы сочетают преимущества традиционных и современных алгоритмов. Например, ARIMA может использоваться для предварительной обработки данных, а затем их анализ проводится с помощью нейросетей. Это повышает точность прогнозов и снижает чувствительность моделей к шуму. Такой подход особенно эффективен в условиях высокой волатильности финансовых рынков.</w:t>
      </w:r>
    </w:p>
    <w:p w14:paraId="2FFE08DD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Вызовы и ограничения прогнозирования</w:t>
      </w:r>
    </w:p>
    <w:p w14:paraId="3FA6D8DB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Несмотря на развитие алгоритмов, прогнозирование финансовых потоков остается сложной задачей. Основные проблемы:</w:t>
      </w:r>
    </w:p>
    <w:p w14:paraId="7EDA29D7" w14:textId="77777777" w:rsidR="006A4FAA" w:rsidRPr="006A4FAA" w:rsidRDefault="006A4FAA" w:rsidP="006A4FAA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Наличие аномальных данных – выбросы могут сильно искажать прогнозы. Например, кризисные события могут сделать исторические данные менее релевантными.</w:t>
      </w:r>
    </w:p>
    <w:p w14:paraId="1284069C" w14:textId="77777777" w:rsidR="006A4FAA" w:rsidRPr="006A4FAA" w:rsidRDefault="006A4FAA" w:rsidP="006A4FAA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Неопределенность рыночных факторов – экономические кризисы, изменения в законодательстве, геополитические конфликты оказывают значительное влияние на финансовые потоки.</w:t>
      </w:r>
    </w:p>
    <w:p w14:paraId="6DFE388E" w14:textId="77777777" w:rsidR="006A4FAA" w:rsidRPr="006A4FAA" w:rsidRDefault="006A4FAA" w:rsidP="006A4FAA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Сложность интерпретации сложных моделей – многие методы машинного обучения, особенно нейронные сети, трудно интерпретировать, что делает их применение менее прозрачным.</w:t>
      </w:r>
    </w:p>
    <w:p w14:paraId="4CCC8E08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Перспективы развития прогнозирования</w:t>
      </w:r>
    </w:p>
    <w:p w14:paraId="5E7198DA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Будущее прогнозирования связано с развитием искусственного интеллекта, больших данных и облачных технологий. Адаптивные модели, самообучающиеся системы и интеграция с реальными финансовыми потоками помогут повысить точность и надежность предсказаний. В перспективе можно ожидать:</w:t>
      </w:r>
    </w:p>
    <w:p w14:paraId="4701DC21" w14:textId="77777777" w:rsidR="006A4FAA" w:rsidRPr="006A4FAA" w:rsidRDefault="006A4FAA" w:rsidP="006A4FAA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Использование квантовых вычислений – это позволит существенно увеличить скорость обработки данных.</w:t>
      </w:r>
    </w:p>
    <w:p w14:paraId="2D66BE46" w14:textId="77777777" w:rsidR="006A4FAA" w:rsidRPr="006A4FAA" w:rsidRDefault="006A4FAA" w:rsidP="006A4FAA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Глубокую интеграцию с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IoT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(Интернет вещей) – это поможет получать данные в реальном времени, повышая точность прогнозов.</w:t>
      </w:r>
    </w:p>
    <w:p w14:paraId="599E4690" w14:textId="77777777" w:rsidR="006A4FAA" w:rsidRPr="006A4FAA" w:rsidRDefault="006A4FAA" w:rsidP="006A4FAA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Развитие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explainable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AI (объяснимого ИИ) – это обеспечит лучшую интерпретацию результатов прогнозирования.</w:t>
      </w:r>
    </w:p>
    <w:p w14:paraId="2805F8ED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Заключение</w:t>
      </w:r>
    </w:p>
    <w:p w14:paraId="082B642F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Прогнозирование финансовых потоков играет важную роль в управлении финансовыми ресурсами, обеспечивая компаниям и государственным структурам возможность принимать взвешенные решения. Современные методы прогнозирования, основанные на статистических моделях, алгоритмах машинного обучения и гибридных подходах, позволяют достигать высокой точности предсказаний. Однако их эффективность во многом зависит от качества данных, выбора модели и правильной интерпретации результатов.</w:t>
      </w:r>
    </w:p>
    <w:p w14:paraId="03AF0883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Важным направлением будущего развития прогнозирования является использование больших данных (Big Data) и методов </w:t>
      </w: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глубокого обучения. Эти технологии позволяют учитывать больше факторов, адаптироваться к изменяющимся рыночным условиям и минимизировать ошибки. Дополнительно стоит отметить значимость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explainable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AI (объяснимого ИИ), который поможет сделать прогнозные модели более прозрачными и доступными для бизнеса.</w:t>
      </w:r>
    </w:p>
    <w:p w14:paraId="6CE64E39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Еще один важный аспект — это интеграция прогнозных систем с облачными сервисами и блокчейн-технологиями, что позволит создать более безопасные и надежные модели финансового анализа. Современные компании уже активно внедряют такие решения, оптимизируя управление денежными потоками и снижая риски.</w:t>
      </w:r>
    </w:p>
    <w:p w14:paraId="5A53C93B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gram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В конечном итоге</w:t>
      </w:r>
      <w:proofErr w:type="gram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выбор метода прогнозирования зависит от специфики бизнеса, доступных данных и необходимых временных горизонтов прогнозирования. Для краткосрочных задач эффективны модели временных рядов и экспоненциального сглаживания, в то время как для долгосрочных прогнозов лучше подходят машинное обучение и гибридные методы.</w:t>
      </w:r>
    </w:p>
    <w:p w14:paraId="5B5BC542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Таким образом, развитие методов прогнозирования финансовых потоков будет продолжаться, учитывая растущие потребности бизнеса в точных и адаптивных моделях. Успешное использование прогнозных технологий в ближайшие годы станет ключевым фактором конкурентоспособности компаний на рынке.</w:t>
      </w:r>
    </w:p>
    <w:p w14:paraId="6AAB533C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Список источников</w:t>
      </w:r>
    </w:p>
    <w:p w14:paraId="49A511F8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Бокс, Дж. Э.П., Дженкинс, Г.М.,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Рейнсель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Г.С. Анализ временных рядов: прогнозирование и контроль. –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Wiley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2015.</w:t>
      </w:r>
    </w:p>
    <w:p w14:paraId="5CAF2385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Гудфеллоу, И.,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Бенжио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Й.,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Курвиль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А. Глубокое обучение. – MIT Press, 2016.</w:t>
      </w:r>
    </w:p>
    <w:p w14:paraId="45F289A5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lastRenderedPageBreak/>
        <w:t>Хэсти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Т.,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Тибширани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Р., Фридман, Дж. Элементы статистического обучения. – Springer, 2009.</w:t>
      </w:r>
    </w:p>
    <w:p w14:paraId="0497611A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Макридакис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С.,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Уилрайт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С.К.,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Хайндман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Р.Дж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Прогнозирование: методы и приложения. –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Wiley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1998.</w:t>
      </w:r>
    </w:p>
    <w:p w14:paraId="3E74D3F9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Чатфилд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К. Анализ временных рядов: введение. –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Chapman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&amp; Hall, 2003.</w:t>
      </w:r>
    </w:p>
    <w:p w14:paraId="22F4D3C5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Бишоп, К.М. Распознавание образов и машинное обучение. – Springer, 2006.</w:t>
      </w:r>
    </w:p>
    <w:p w14:paraId="256CFE04" w14:textId="77777777" w:rsidR="006A4FAA" w:rsidRPr="006A4FAA" w:rsidRDefault="006A4FAA" w:rsidP="006A4FAA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Хайндман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Р.Дж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Афанасопулос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, Г. Прогнозирование: принципы и практика. –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OTexts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, 2018.</w:t>
      </w:r>
    </w:p>
    <w:p w14:paraId="6159A3F0" w14:textId="77777777" w:rsidR="006A4FAA" w:rsidRPr="006A4FAA" w:rsidRDefault="006A4FAA" w:rsidP="006A4FAA">
      <w:pPr>
        <w:spacing w:after="0" w:line="360" w:lineRule="auto"/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Ключевые слова: прогнозирование финансовых потоков, временные ряды, машинное обучение, нейронные сети, гибридные методы, Big Data, </w:t>
      </w:r>
      <w:proofErr w:type="spellStart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>explainable</w:t>
      </w:r>
      <w:proofErr w:type="spellEnd"/>
      <w:r w:rsidRPr="006A4FAA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 AI.</w:t>
      </w:r>
    </w:p>
    <w:p w14:paraId="3846FB03" w14:textId="58C04F95" w:rsidR="00A87659" w:rsidRPr="006A4FAA" w:rsidRDefault="00A87659" w:rsidP="006A4FAA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lang w:val="ru-RU"/>
        </w:rPr>
      </w:pPr>
    </w:p>
    <w:sectPr w:rsidR="00A87659" w:rsidRPr="006A4F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F41FD"/>
    <w:multiLevelType w:val="multilevel"/>
    <w:tmpl w:val="9D8A5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034291"/>
    <w:multiLevelType w:val="multilevel"/>
    <w:tmpl w:val="C8A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4117D"/>
    <w:multiLevelType w:val="multilevel"/>
    <w:tmpl w:val="3970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40F6D"/>
    <w:multiLevelType w:val="multilevel"/>
    <w:tmpl w:val="1AC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B0BCB"/>
    <w:multiLevelType w:val="multilevel"/>
    <w:tmpl w:val="5E1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57DFE"/>
    <w:multiLevelType w:val="multilevel"/>
    <w:tmpl w:val="BF76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436C1"/>
    <w:multiLevelType w:val="multilevel"/>
    <w:tmpl w:val="6B366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66417"/>
    <w:multiLevelType w:val="multilevel"/>
    <w:tmpl w:val="37A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49063">
    <w:abstractNumId w:val="8"/>
  </w:num>
  <w:num w:numId="2" w16cid:durableId="289022284">
    <w:abstractNumId w:val="6"/>
  </w:num>
  <w:num w:numId="3" w16cid:durableId="451487019">
    <w:abstractNumId w:val="5"/>
  </w:num>
  <w:num w:numId="4" w16cid:durableId="1129931009">
    <w:abstractNumId w:val="4"/>
  </w:num>
  <w:num w:numId="5" w16cid:durableId="2026177198">
    <w:abstractNumId w:val="7"/>
  </w:num>
  <w:num w:numId="6" w16cid:durableId="649165842">
    <w:abstractNumId w:val="3"/>
  </w:num>
  <w:num w:numId="7" w16cid:durableId="319886411">
    <w:abstractNumId w:val="2"/>
  </w:num>
  <w:num w:numId="8" w16cid:durableId="318770384">
    <w:abstractNumId w:val="1"/>
  </w:num>
  <w:num w:numId="9" w16cid:durableId="1877961460">
    <w:abstractNumId w:val="0"/>
  </w:num>
  <w:num w:numId="10" w16cid:durableId="921261729">
    <w:abstractNumId w:val="14"/>
  </w:num>
  <w:num w:numId="11" w16cid:durableId="482935680">
    <w:abstractNumId w:val="12"/>
  </w:num>
  <w:num w:numId="12" w16cid:durableId="1169252773">
    <w:abstractNumId w:val="9"/>
  </w:num>
  <w:num w:numId="13" w16cid:durableId="1020618247">
    <w:abstractNumId w:val="13"/>
  </w:num>
  <w:num w:numId="14" w16cid:durableId="1835880519">
    <w:abstractNumId w:val="15"/>
  </w:num>
  <w:num w:numId="15" w16cid:durableId="249581813">
    <w:abstractNumId w:val="16"/>
  </w:num>
  <w:num w:numId="16" w16cid:durableId="1606693131">
    <w:abstractNumId w:val="10"/>
  </w:num>
  <w:num w:numId="17" w16cid:durableId="153696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084"/>
    <w:rsid w:val="006A4FAA"/>
    <w:rsid w:val="007D2798"/>
    <w:rsid w:val="00A876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B2EC1"/>
  <w14:defaultImageDpi w14:val="300"/>
  <w15:docId w15:val="{68E4E77D-B8B0-4EFB-81B5-ED84BAF9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Егор Томин</cp:lastModifiedBy>
  <cp:revision>2</cp:revision>
  <dcterms:created xsi:type="dcterms:W3CDTF">2013-12-23T23:15:00Z</dcterms:created>
  <dcterms:modified xsi:type="dcterms:W3CDTF">2025-03-02T11:56:00Z</dcterms:modified>
  <cp:category/>
</cp:coreProperties>
</file>